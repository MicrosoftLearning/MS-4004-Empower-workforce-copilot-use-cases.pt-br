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0F01D8" w:rsidRPr="00AB02BE" w14:paraId="78511803" w14:textId="77777777">
      <w:pPr>
        <w:pStyle w:val="Heading1"/>
        <w:bidi w:val="0"/>
        <w:rPr>
          <w:rFonts w:ascii="Segoe UI Semibold" w:hAnsi="Segoe UI Semibold" w:cs="Segoe UI Semibold"/>
          <w:sz w:val="32"/>
          <w:szCs w:val="32"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365F9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Resumo da transformação digital</w:t>
      </w:r>
    </w:p>
    <w:p w:rsidR="00AB02BE" w:rsidRPr="00AB02BE" w14:paraId="6803966B" w14:textId="68363D7F">
      <w:pPr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Organização: Fabrikam Inc.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Data: 27 de junho de 2024</w:t>
      </w:r>
    </w:p>
    <w:p w:rsidR="000F01D8" w:rsidRPr="00AB02BE" w14:paraId="4741BA23" w14:textId="77777777">
      <w:pPr>
        <w:pStyle w:val="Heading2"/>
        <w:bidi w:val="0"/>
        <w:rPr>
          <w:rFonts w:ascii="Segoe UI Semibold" w:hAnsi="Segoe UI Semibold" w:cs="Segoe UI Semibold"/>
          <w:color w:val="auto"/>
          <w:sz w:val="28"/>
          <w:szCs w:val="28"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Visão geral</w:t>
      </w:r>
    </w:p>
    <w:p w:rsidR="000F01D8" w:rsidRPr="00AB02BE" w14:paraId="60BE8969" w14:textId="641A8391">
      <w:pPr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 Fabrikam Inc. vem passando por uma iniciativa abrangente de transformação digital com o objetivo de aumentar a eficiência operacional, melhorar a experiência do cliente e promover a inovação.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 resumo a seguir descreve as principais atualizações e marcos alcançados até o momento.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</w:p>
    <w:p w:rsidR="000F01D8" w:rsidRPr="00AB02BE" w14:paraId="08AA6148" w14:textId="77777777">
      <w:pPr>
        <w:pStyle w:val="Heading2"/>
        <w:bidi w:val="0"/>
        <w:rPr>
          <w:rFonts w:ascii="Segoe UI Semibold" w:hAnsi="Segoe UI Semibold" w:cs="Segoe UI Semibold"/>
          <w:color w:val="auto"/>
          <w:sz w:val="28"/>
          <w:szCs w:val="28"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Principais atualizações</w:t>
      </w:r>
    </w:p>
    <w:p w:rsidR="000F01D8" w:rsidRPr="00AB02BE" w14:paraId="0B62BC5C" w14:textId="77777777">
      <w:pPr>
        <w:pStyle w:val="Heading3"/>
        <w:bidi w:val="0"/>
        <w:rPr>
          <w:rFonts w:ascii="Segoe UI Semibold" w:hAnsi="Segoe UI Semibold" w:cs="Segoe UI Semibold"/>
          <w:color w:val="auto"/>
          <w:sz w:val="24"/>
          <w:szCs w:val="24"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Implementação da infraestrutura de nuvem</w:t>
      </w:r>
    </w:p>
    <w:p w:rsidR="000F01D8" w:rsidRPr="00AB02BE" w14:paraId="65E0C78C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Migração de 80% dos aplicativos locais para a nuvem.</w:t>
      </w:r>
    </w:p>
    <w:p w:rsidR="000F01D8" w:rsidRPr="00AB02BE" w14:paraId="7B54338D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Escalabilidade aprimorada e custos de TI reduzidos em 25%.</w:t>
      </w:r>
    </w:p>
    <w:p w:rsidR="000F01D8" w:rsidRPr="00AB02BE" w14:paraId="684AA56D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Maior segurança de dados e conformidade com os padrões do setor.</w:t>
      </w:r>
    </w:p>
    <w:p w:rsidR="000F01D8" w:rsidRPr="00AB02BE" w14:paraId="12B93485" w14:textId="77777777">
      <w:pPr>
        <w:pStyle w:val="Heading3"/>
        <w:bidi w:val="0"/>
        <w:rPr>
          <w:rFonts w:ascii="Segoe UI Semibold" w:hAnsi="Segoe UI Semibold" w:cs="Segoe UI Semibold"/>
          <w:color w:val="auto"/>
          <w:sz w:val="24"/>
          <w:szCs w:val="24"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Adoção de IA e aprendizado de máquina</w:t>
      </w:r>
    </w:p>
    <w:p w:rsidR="000F01D8" w:rsidRPr="00AB02BE" w14:paraId="662097B3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Integração de análises da plataforma de IA para agilizar os processos de tomada de decisão.</w:t>
      </w:r>
    </w:p>
    <w:p w:rsidR="000F01D8" w:rsidRPr="00AB02BE" w14:paraId="0B688F83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Implantação de modelos de machine learning para prever o comportamento do cliente e personalizar os esforços de marketing.</w:t>
      </w:r>
    </w:p>
    <w:p w:rsidR="000F01D8" w:rsidRPr="00AB02BE" w14:paraId="45565421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Redução de processos manuais, levando a um aumento de 30% na produtividade.</w:t>
      </w:r>
    </w:p>
    <w:p w:rsidR="000F01D8" w:rsidRPr="00AB02BE" w14:paraId="1BE65107" w14:textId="77777777">
      <w:pPr>
        <w:pStyle w:val="Heading3"/>
        <w:bidi w:val="0"/>
        <w:rPr>
          <w:rFonts w:ascii="Segoe UI Semibold" w:hAnsi="Segoe UI Semibold" w:cs="Segoe UI Semibold"/>
          <w:color w:val="auto"/>
          <w:sz w:val="24"/>
          <w:szCs w:val="24"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Experiência digital do cliente</w:t>
      </w:r>
    </w:p>
    <w:p w:rsidR="000F01D8" w:rsidRPr="00AB02BE" w14:paraId="6DBF479E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Lançamento de um novo portal do cliente com recursos de autoatendimento.</w:t>
      </w:r>
    </w:p>
    <w:p w:rsidR="000F01D8" w:rsidRPr="00AB02BE" w14:paraId="5E2B5C93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Introdução de chatbots para suporte ao cliente 24 horas por dia, 7 dias por semana, reduzindo os tempos de resposta em 50%.</w:t>
      </w:r>
    </w:p>
    <w:p w:rsidR="000F01D8" w:rsidRPr="00AB02BE" w14:paraId="408B6E0F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Melhorou as pontuações de satisfação do cliente em 20% no ano passado.</w:t>
      </w:r>
    </w:p>
    <w:p w:rsidR="000F01D8" w:rsidRPr="00AB02BE" w14:paraId="400A1C8D" w14:textId="77777777">
      <w:pPr>
        <w:pStyle w:val="Heading3"/>
        <w:bidi w:val="0"/>
        <w:rPr>
          <w:rFonts w:ascii="Segoe UI Semibold" w:hAnsi="Segoe UI Semibold" w:cs="Segoe UI Semibold"/>
          <w:color w:val="auto"/>
          <w:sz w:val="24"/>
          <w:szCs w:val="24"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Automação de processo</w:t>
      </w:r>
    </w:p>
    <w:p w:rsidR="000F01D8" w:rsidRPr="00AB02BE" w14:paraId="5EF624AA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Implementação da RPA (automação robótica de processos) para tarefas rotineiras.</w:t>
      </w:r>
    </w:p>
    <w:p w:rsidR="000F01D8" w:rsidRPr="00AB02BE" w14:paraId="23E966A0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Obteve uma redução de 40% no tempo de processamento das principais operações de negócios.</w:t>
      </w:r>
    </w:p>
    <w:p w:rsidR="000F01D8" w:rsidRPr="00AB02BE" w14:paraId="4C12CBEF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Realocação de recursos humanos para funções mais estratégicas dentro da organização.</w:t>
      </w:r>
    </w:p>
    <w:p w:rsidR="000F01D8" w:rsidRPr="00AB02BE" w14:paraId="0826786E" w14:textId="77777777">
      <w:pPr>
        <w:pStyle w:val="Heading3"/>
        <w:bidi w:val="0"/>
        <w:rPr>
          <w:rFonts w:ascii="Segoe UI Semibold" w:hAnsi="Segoe UI Semibold" w:cs="Segoe UI Semibold"/>
          <w:color w:val="auto"/>
          <w:sz w:val="24"/>
          <w:szCs w:val="24"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Treinamento e desenvolvimento de funcionários</w:t>
      </w:r>
    </w:p>
    <w:p w:rsidR="000F01D8" w:rsidRPr="00AB02BE" w14:paraId="46E6B6F4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Conduziu programas de alfabetização digital para todos os funcionários.</w:t>
      </w:r>
    </w:p>
    <w:p w:rsidR="000F01D8" w:rsidRPr="00AB02BE" w14:paraId="1C0581D0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Lançou uma nova plataforma de e-learning com cursos sobre tecnologias emergentes.</w:t>
      </w:r>
    </w:p>
    <w:p w:rsidR="000F01D8" w:rsidRPr="00AB02BE" w:rsidP="00AB02BE" w14:paraId="5039B42E" w14:textId="62A3935F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Aumento da participação do funcionário e adoção de novas ferramentas em 35%.</w:t>
      </w:r>
    </w:p>
    <w:p w:rsidR="00AB02BE" w:rsidRPr="00AB02BE" w:rsidP="00AB02BE" w14:paraId="5F6C51DC" w14:textId="30A62254">
      <w:pPr>
        <w:pStyle w:val="Heading2"/>
        <w:bidi w:val="0"/>
        <w:rPr>
          <w:rFonts w:ascii="Segoe UI Semibold" w:hAnsi="Segoe UI Semibold" w:cs="Segoe UI Semibold"/>
          <w:color w:val="auto"/>
          <w:sz w:val="28"/>
          <w:szCs w:val="28"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Etapas</w:t>
      </w:r>
    </w:p>
    <w:p w:rsidR="000F01D8" w:rsidRPr="00AB02BE" w14:paraId="41B75847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1º trimestre de 2024: migração concluída para a infraestrutura de nuvem.</w:t>
      </w:r>
    </w:p>
    <w:p w:rsidR="000F01D8" w:rsidRPr="00AB02BE" w14:paraId="31C26034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2º trimestre de 2024: lançamento da plataforma de análise orientada por IA.</w:t>
      </w:r>
    </w:p>
    <w:p w:rsidR="000F01D8" w:rsidRPr="00AB02BE" w14:paraId="08F17E84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3º trimestre de 2024: introdução do novo portal digital do cliente.</w:t>
      </w:r>
    </w:p>
    <w:p w:rsidR="000F01D8" w:rsidRPr="00AB02BE" w:rsidP="00AB02BE" w14:paraId="18247DC7" w14:textId="3AC67D8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4º trimestre de 2024: alcançou 50% de automação dos processos de rotina.</w:t>
      </w:r>
    </w:p>
    <w:p w:rsidR="00AB02BE" w:rsidRPr="00AB02BE" w:rsidP="00AB02BE" w14:paraId="6D1C096C" w14:textId="67A27855">
      <w:pPr>
        <w:pStyle w:val="Heading2"/>
        <w:bidi w:val="0"/>
        <w:rPr>
          <w:rFonts w:ascii="Segoe UI Semibold" w:hAnsi="Segoe UI Semibold" w:cs="Segoe UI Semibold"/>
          <w:color w:val="auto"/>
          <w:sz w:val="28"/>
          <w:szCs w:val="28"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Planos futuros</w:t>
      </w:r>
    </w:p>
    <w:p w:rsidR="000F01D8" w:rsidRPr="00AB02BE" w14:paraId="3B5F78E4" w14:textId="1967B63A">
      <w:pPr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Continue expandindo os aplicativos de IA e de aprendizado de máquina em todos os departamentos.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Melhore ainda mais a experiência digital do cliente com novos recursos e serviços.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Foque em medidas de segurança cibernética para proteção contra ameaças em evolução.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Desenvolva uma estratégia digital abrangente para os próximos cinco anos.</w:t>
      </w:r>
    </w:p>
    <w:p w:rsidR="000F01D8" w:rsidRPr="00AB02BE" w14:paraId="58ADA1C3" w14:textId="77777777">
      <w:pPr>
        <w:pStyle w:val="Heading2"/>
        <w:bidi w:val="0"/>
        <w:rPr>
          <w:rFonts w:ascii="Segoe UI Semibold" w:hAnsi="Segoe UI Semibold" w:cs="Segoe UI Semibold"/>
          <w:color w:val="auto"/>
          <w:sz w:val="28"/>
          <w:szCs w:val="28"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Conclusão</w:t>
      </w:r>
    </w:p>
    <w:p w:rsidR="000F01D8" w:rsidRPr="00AB02BE" w14:paraId="18239500" w14:textId="77777777">
      <w:pPr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 jornada de transformação digital da Fabrikam Inc. levou a melhorias significativas na eficiência, na satisfação do cliente e no desempenho geral dos negócios.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 organização continua comprometida em utilizar a tecnologia para impulsionar o crescimento e a inovação futuros.</w:t>
      </w:r>
    </w:p>
    <w:sectPr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2169572">
    <w:abstractNumId w:val="8"/>
  </w:num>
  <w:num w:numId="2" w16cid:durableId="1350718818">
    <w:abstractNumId w:val="6"/>
  </w:num>
  <w:num w:numId="3" w16cid:durableId="397946670">
    <w:abstractNumId w:val="5"/>
  </w:num>
  <w:num w:numId="4" w16cid:durableId="992872483">
    <w:abstractNumId w:val="4"/>
  </w:num>
  <w:num w:numId="5" w16cid:durableId="608314398">
    <w:abstractNumId w:val="7"/>
  </w:num>
  <w:num w:numId="6" w16cid:durableId="593244777">
    <w:abstractNumId w:val="3"/>
  </w:num>
  <w:num w:numId="7" w16cid:durableId="643777435">
    <w:abstractNumId w:val="2"/>
  </w:num>
  <w:num w:numId="8" w16cid:durableId="285553068">
    <w:abstractNumId w:val="1"/>
  </w:num>
  <w:num w:numId="9" w16cid:durableId="211621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F01D8"/>
    <w:rsid w:val="0015074B"/>
    <w:rsid w:val="0029639D"/>
    <w:rsid w:val="002A1D23"/>
    <w:rsid w:val="00326F90"/>
    <w:rsid w:val="00AA1D8D"/>
    <w:rsid w:val="00AB02BE"/>
    <w:rsid w:val="00B47730"/>
    <w:rsid w:val="00CB0664"/>
    <w:rsid w:val="00E4141C"/>
    <w:rsid w:val="00FC693F"/>
  </w:rsids>
  <m:mathPr>
    <m:mathFont m:val="Cambria Math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14:defaultImageDpi w14:val="300"/>
  <w14:docId w14:val="15B33866"/>
  <w15:docId w15:val="{43768D62-51CD-4A6C-B278-3A4C03E6F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Matt Quinlan</cp:lastModifiedBy>
  <cp:revision>2</cp:revision>
  <dcterms:created xsi:type="dcterms:W3CDTF">2024-06-27T14:52:00Z</dcterms:created>
  <dcterms:modified xsi:type="dcterms:W3CDTF">2024-06-27T14:52:00Z</dcterms:modified>
</cp:coreProperties>
</file>